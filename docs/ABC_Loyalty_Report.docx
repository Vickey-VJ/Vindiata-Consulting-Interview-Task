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974F" w14:textId="4084D751" w:rsidR="009744D5" w:rsidRDefault="009744D5" w:rsidP="009744D5">
      <w:pPr>
        <w:spacing w:line="360" w:lineRule="auto"/>
        <w:rPr>
          <w:rFonts w:ascii="Times New Roman" w:hAnsi="Times New Roman" w:cs="Times New Roman"/>
          <w:b/>
          <w:bCs/>
          <w:sz w:val="32"/>
          <w:szCs w:val="32"/>
        </w:rPr>
      </w:pPr>
      <w:r w:rsidRPr="009744D5">
        <w:rPr>
          <w:rFonts w:ascii="Times New Roman" w:hAnsi="Times New Roman" w:cs="Times New Roman"/>
          <w:b/>
          <w:bCs/>
          <w:sz w:val="32"/>
          <w:szCs w:val="32"/>
        </w:rPr>
        <w:t>ABC Gaming Platform Case Study Report</w:t>
      </w:r>
    </w:p>
    <w:p w14:paraId="193A669E" w14:textId="55E5D662" w:rsidR="00C42D71" w:rsidRDefault="00C42D71" w:rsidP="009744D5">
      <w:pPr>
        <w:spacing w:line="360" w:lineRule="auto"/>
        <w:rPr>
          <w:rFonts w:ascii="Times New Roman" w:hAnsi="Times New Roman" w:cs="Times New Roman"/>
          <w:sz w:val="28"/>
          <w:szCs w:val="28"/>
          <w:lang w:val="en-IN"/>
        </w:rPr>
      </w:pPr>
      <w:r w:rsidRPr="00C42D71">
        <w:rPr>
          <w:rFonts w:ascii="Times New Roman" w:hAnsi="Times New Roman" w:cs="Times New Roman"/>
          <w:sz w:val="28"/>
          <w:szCs w:val="28"/>
          <w:lang w:val="en-IN"/>
        </w:rPr>
        <w:t>Submitted By</w:t>
      </w:r>
      <w:r>
        <w:rPr>
          <w:rFonts w:ascii="Times New Roman" w:hAnsi="Times New Roman" w:cs="Times New Roman"/>
          <w:sz w:val="28"/>
          <w:szCs w:val="28"/>
          <w:lang w:val="en-IN"/>
        </w:rPr>
        <w:t>,</w:t>
      </w:r>
      <w:r>
        <w:rPr>
          <w:rFonts w:ascii="Times New Roman" w:hAnsi="Times New Roman" w:cs="Times New Roman"/>
          <w:sz w:val="28"/>
          <w:szCs w:val="28"/>
          <w:lang w:val="en-IN"/>
        </w:rPr>
        <w:br/>
      </w:r>
      <w:r w:rsidRPr="00C42D71">
        <w:rPr>
          <w:rFonts w:ascii="Times New Roman" w:hAnsi="Times New Roman" w:cs="Times New Roman"/>
          <w:sz w:val="28"/>
          <w:szCs w:val="28"/>
          <w:lang w:val="en-IN"/>
        </w:rPr>
        <w:t xml:space="preserve">Name: </w:t>
      </w:r>
      <w:r>
        <w:rPr>
          <w:rFonts w:ascii="Times New Roman" w:hAnsi="Times New Roman" w:cs="Times New Roman"/>
          <w:sz w:val="28"/>
          <w:szCs w:val="28"/>
          <w:lang w:val="en-IN"/>
        </w:rPr>
        <w:t>Vigneshwaran S</w:t>
      </w:r>
      <w:r>
        <w:rPr>
          <w:rFonts w:ascii="Times New Roman" w:hAnsi="Times New Roman" w:cs="Times New Roman"/>
          <w:sz w:val="28"/>
          <w:szCs w:val="28"/>
          <w:lang w:val="en-IN"/>
        </w:rPr>
        <w:br/>
      </w:r>
      <w:r w:rsidRPr="00C42D71">
        <w:rPr>
          <w:rFonts w:ascii="Times New Roman" w:hAnsi="Times New Roman" w:cs="Times New Roman"/>
          <w:sz w:val="28"/>
          <w:szCs w:val="28"/>
          <w:lang w:val="en-IN"/>
        </w:rPr>
        <w:t xml:space="preserve">Email: </w:t>
      </w:r>
      <w:r>
        <w:rPr>
          <w:rFonts w:ascii="Times New Roman" w:hAnsi="Times New Roman" w:cs="Times New Roman"/>
          <w:sz w:val="28"/>
          <w:szCs w:val="28"/>
          <w:lang w:val="en-IN"/>
        </w:rPr>
        <w:t>vickeysparrow3@gmail.com</w:t>
      </w:r>
      <w:r>
        <w:rPr>
          <w:rFonts w:ascii="Times New Roman" w:hAnsi="Times New Roman" w:cs="Times New Roman"/>
          <w:sz w:val="28"/>
          <w:szCs w:val="28"/>
          <w:lang w:val="en-IN"/>
        </w:rPr>
        <w:br/>
      </w:r>
      <w:r w:rsidRPr="00C42D71">
        <w:rPr>
          <w:rFonts w:ascii="Times New Roman" w:hAnsi="Times New Roman" w:cs="Times New Roman"/>
          <w:sz w:val="28"/>
          <w:szCs w:val="28"/>
          <w:lang w:val="en-IN"/>
        </w:rPr>
        <w:t>Date: June 29, 2025</w:t>
      </w:r>
    </w:p>
    <w:p w14:paraId="5F47F064" w14:textId="024E5F37" w:rsidR="000A6A39" w:rsidRPr="000A6A39" w:rsidRDefault="000A6A39" w:rsidP="009744D5">
      <w:pPr>
        <w:spacing w:line="360" w:lineRule="auto"/>
        <w:rPr>
          <w:rFonts w:ascii="Times New Roman" w:hAnsi="Times New Roman" w:cs="Times New Roman"/>
          <w:sz w:val="24"/>
          <w:szCs w:val="24"/>
          <w:lang w:val="en-IN"/>
        </w:rPr>
      </w:pPr>
      <w:hyperlink r:id="rId8" w:history="1">
        <w:r w:rsidRPr="000A6A39">
          <w:rPr>
            <w:rStyle w:val="Hyperlink"/>
            <w:rFonts w:ascii="Times New Roman" w:hAnsi="Times New Roman" w:cs="Times New Roman"/>
            <w:sz w:val="24"/>
            <w:szCs w:val="24"/>
            <w:lang w:val="en-IN"/>
          </w:rPr>
          <w:t>https://github.com/Vickey-VJ/Vindiata-Consulting-Interview-Task/blob/main/ABC_Company.ipynb</w:t>
        </w:r>
      </w:hyperlink>
    </w:p>
    <w:p w14:paraId="1E4350F2" w14:textId="1364B32C" w:rsidR="009744D5" w:rsidRPr="009744D5" w:rsidRDefault="009744D5" w:rsidP="009744D5">
      <w:pPr>
        <w:spacing w:line="360" w:lineRule="auto"/>
        <w:rPr>
          <w:rFonts w:ascii="Times New Roman" w:hAnsi="Times New Roman" w:cs="Times New Roman"/>
          <w:b/>
          <w:bCs/>
          <w:sz w:val="28"/>
          <w:szCs w:val="28"/>
        </w:rPr>
      </w:pPr>
      <w:r w:rsidRPr="009744D5">
        <w:rPr>
          <w:rFonts w:ascii="Times New Roman" w:hAnsi="Times New Roman" w:cs="Times New Roman"/>
          <w:b/>
          <w:bCs/>
          <w:sz w:val="28"/>
          <w:szCs w:val="28"/>
        </w:rPr>
        <w:t>Introduction</w:t>
      </w:r>
    </w:p>
    <w:p w14:paraId="69C09EBA" w14:textId="115D783A" w:rsidR="009744D5" w:rsidRPr="009744D5" w:rsidRDefault="009744D5" w:rsidP="009744D5">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This report explains the work I did to analyze user data for the ABC gaming platform in October 2022. I used a Python notebook to calculate loyalty points for specific time slots, rank players for the whole month, find key metrics, and suggest how to share a Rs 50,000 bonus among the top 50 players. The data came from three CSV files: User Gameplay Data, Deposit Data, and Withdrawal Data. The results are saved in CSV files, which are attached with this report.</w:t>
      </w:r>
    </w:p>
    <w:p w14:paraId="1D963F08" w14:textId="77777777" w:rsidR="009744D5" w:rsidRPr="009744D5" w:rsidRDefault="009744D5" w:rsidP="009744D5">
      <w:pPr>
        <w:spacing w:line="360" w:lineRule="auto"/>
        <w:rPr>
          <w:rFonts w:ascii="Times New Roman" w:hAnsi="Times New Roman" w:cs="Times New Roman"/>
          <w:b/>
          <w:bCs/>
          <w:sz w:val="28"/>
          <w:szCs w:val="28"/>
        </w:rPr>
      </w:pPr>
      <w:r w:rsidRPr="009744D5">
        <w:rPr>
          <w:rFonts w:ascii="Times New Roman" w:hAnsi="Times New Roman" w:cs="Times New Roman"/>
          <w:b/>
          <w:bCs/>
          <w:sz w:val="28"/>
          <w:szCs w:val="28"/>
        </w:rPr>
        <w:t>What I Did</w:t>
      </w:r>
    </w:p>
    <w:p w14:paraId="6051120D" w14:textId="77777777" w:rsidR="009744D5" w:rsidRDefault="009744D5" w:rsidP="009744D5">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 xml:space="preserve">I created a Python notebook called </w:t>
      </w:r>
      <w:proofErr w:type="spellStart"/>
      <w:r w:rsidRPr="009744D5">
        <w:rPr>
          <w:rFonts w:ascii="Times New Roman" w:hAnsi="Times New Roman" w:cs="Times New Roman"/>
          <w:sz w:val="24"/>
          <w:szCs w:val="24"/>
        </w:rPr>
        <w:t>ABC_Company.ipynb</w:t>
      </w:r>
      <w:proofErr w:type="spellEnd"/>
      <w:r w:rsidRPr="009744D5">
        <w:rPr>
          <w:rFonts w:ascii="Times New Roman" w:hAnsi="Times New Roman" w:cs="Times New Roman"/>
          <w:sz w:val="24"/>
          <w:szCs w:val="24"/>
        </w:rPr>
        <w:t xml:space="preserve"> to process the data and complete the tasks. Here’s what I did:</w:t>
      </w:r>
    </w:p>
    <w:p w14:paraId="6D7F8FB3" w14:textId="77777777" w:rsidR="00C42D71" w:rsidRDefault="00C42D71" w:rsidP="009744D5">
      <w:pPr>
        <w:pStyle w:val="ListParagraph"/>
        <w:numPr>
          <w:ilvl w:val="0"/>
          <w:numId w:val="10"/>
        </w:numPr>
        <w:spacing w:line="360" w:lineRule="auto"/>
        <w:jc w:val="both"/>
        <w:rPr>
          <w:rFonts w:ascii="Times New Roman" w:hAnsi="Times New Roman" w:cs="Times New Roman"/>
          <w:sz w:val="24"/>
          <w:szCs w:val="24"/>
        </w:rPr>
      </w:pPr>
      <w:r w:rsidRPr="00C42D71">
        <w:rPr>
          <w:rFonts w:ascii="Times New Roman" w:hAnsi="Times New Roman" w:cs="Times New Roman"/>
          <w:sz w:val="24"/>
          <w:szCs w:val="24"/>
        </w:rPr>
        <w:t>I downloaded the data from the Google Sheets link as an Excel file (.xlsx) and converted the multiple sheets into separate CSV files.</w:t>
      </w:r>
    </w:p>
    <w:p w14:paraId="4BA8F625" w14:textId="6A7D8C63"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Loaded data from three CSV files into tables using a Python tool called Pandas.</w:t>
      </w:r>
    </w:p>
    <w:p w14:paraId="59BBC548"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 xml:space="preserve">Renamed columns to make them consistent, like changing User ID to </w:t>
      </w:r>
      <w:proofErr w:type="spellStart"/>
      <w:r w:rsidRPr="009744D5">
        <w:rPr>
          <w:rFonts w:ascii="Times New Roman" w:hAnsi="Times New Roman" w:cs="Times New Roman"/>
          <w:sz w:val="24"/>
          <w:szCs w:val="24"/>
        </w:rPr>
        <w:t>User_ID</w:t>
      </w:r>
      <w:proofErr w:type="spellEnd"/>
      <w:r w:rsidRPr="009744D5">
        <w:rPr>
          <w:rFonts w:ascii="Times New Roman" w:hAnsi="Times New Roman" w:cs="Times New Roman"/>
          <w:sz w:val="24"/>
          <w:szCs w:val="24"/>
        </w:rPr>
        <w:t xml:space="preserve"> and Games Played to </w:t>
      </w:r>
      <w:proofErr w:type="spellStart"/>
      <w:r w:rsidRPr="009744D5">
        <w:rPr>
          <w:rFonts w:ascii="Times New Roman" w:hAnsi="Times New Roman" w:cs="Times New Roman"/>
          <w:sz w:val="24"/>
          <w:szCs w:val="24"/>
        </w:rPr>
        <w:t>Games_Played</w:t>
      </w:r>
      <w:proofErr w:type="spellEnd"/>
      <w:r w:rsidRPr="009744D5">
        <w:rPr>
          <w:rFonts w:ascii="Times New Roman" w:hAnsi="Times New Roman" w:cs="Times New Roman"/>
          <w:sz w:val="24"/>
          <w:szCs w:val="24"/>
        </w:rPr>
        <w:t>.</w:t>
      </w:r>
    </w:p>
    <w:p w14:paraId="2C1EC6BC"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Changed the Timestamp column to a date-time format so I could filter by date and time.</w:t>
      </w:r>
    </w:p>
    <w:p w14:paraId="7A07BDFC"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Added a Date column and a Slot column (S1 for 12 AM to 12 PM, S2 for 12 PM to 12 AM) to help with calculations.</w:t>
      </w:r>
    </w:p>
    <w:p w14:paraId="3C11E7B2"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Calculated loyalty points for specific slots and the whole month using a formula.</w:t>
      </w:r>
    </w:p>
    <w:p w14:paraId="5652BF9A" w14:textId="77777777" w:rsidR="009744D5" w:rsidRDefault="009744D5" w:rsidP="009744D5">
      <w:pPr>
        <w:pStyle w:val="ListParagraph"/>
        <w:numPr>
          <w:ilvl w:val="0"/>
          <w:numId w:val="10"/>
        </w:num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Found key metrics like average deposits and games played.</w:t>
      </w:r>
    </w:p>
    <w:p w14:paraId="67CD34B8" w14:textId="6814AC9C" w:rsidR="00C42D71" w:rsidRPr="000A6A39" w:rsidRDefault="009744D5" w:rsidP="006C127D">
      <w:pPr>
        <w:pStyle w:val="ListParagraph"/>
        <w:numPr>
          <w:ilvl w:val="0"/>
          <w:numId w:val="10"/>
        </w:numPr>
        <w:spacing w:line="360" w:lineRule="auto"/>
        <w:jc w:val="both"/>
        <w:rPr>
          <w:rFonts w:ascii="Times New Roman" w:hAnsi="Times New Roman" w:cs="Times New Roman"/>
          <w:b/>
          <w:bCs/>
          <w:sz w:val="28"/>
          <w:szCs w:val="28"/>
        </w:rPr>
      </w:pPr>
      <w:r w:rsidRPr="000A6A39">
        <w:rPr>
          <w:rFonts w:ascii="Times New Roman" w:hAnsi="Times New Roman" w:cs="Times New Roman"/>
          <w:sz w:val="24"/>
          <w:szCs w:val="24"/>
        </w:rPr>
        <w:t>Suggested a way to share the bonus among the top 50 players.</w:t>
      </w:r>
      <w:r w:rsidR="00C42D71" w:rsidRPr="000A6A39">
        <w:rPr>
          <w:rFonts w:ascii="Times New Roman" w:hAnsi="Times New Roman" w:cs="Times New Roman"/>
          <w:b/>
          <w:bCs/>
          <w:sz w:val="28"/>
          <w:szCs w:val="28"/>
        </w:rPr>
        <w:br w:type="page"/>
      </w:r>
    </w:p>
    <w:p w14:paraId="4363C97D" w14:textId="5EE08EA5" w:rsidR="009744D5" w:rsidRPr="009744D5" w:rsidRDefault="009744D5" w:rsidP="009744D5">
      <w:pPr>
        <w:spacing w:line="360" w:lineRule="auto"/>
        <w:rPr>
          <w:rFonts w:ascii="Times New Roman" w:hAnsi="Times New Roman" w:cs="Times New Roman"/>
          <w:b/>
          <w:bCs/>
          <w:sz w:val="28"/>
          <w:szCs w:val="28"/>
        </w:rPr>
      </w:pPr>
      <w:r w:rsidRPr="009744D5">
        <w:rPr>
          <w:rFonts w:ascii="Times New Roman" w:hAnsi="Times New Roman" w:cs="Times New Roman"/>
          <w:b/>
          <w:bCs/>
          <w:sz w:val="28"/>
          <w:szCs w:val="28"/>
        </w:rPr>
        <w:lastRenderedPageBreak/>
        <w:t>Part A: Loyalty Points and Metrics</w:t>
      </w:r>
    </w:p>
    <w:p w14:paraId="6635A317" w14:textId="77777777" w:rsidR="009744D5" w:rsidRPr="009744D5" w:rsidRDefault="009744D5" w:rsidP="009744D5">
      <w:pPr>
        <w:spacing w:line="360" w:lineRule="auto"/>
        <w:rPr>
          <w:rFonts w:ascii="Times New Roman" w:hAnsi="Times New Roman" w:cs="Times New Roman"/>
          <w:b/>
          <w:bCs/>
          <w:sz w:val="24"/>
          <w:szCs w:val="24"/>
        </w:rPr>
      </w:pPr>
      <w:r w:rsidRPr="009744D5">
        <w:rPr>
          <w:rFonts w:ascii="Times New Roman" w:hAnsi="Times New Roman" w:cs="Times New Roman"/>
          <w:b/>
          <w:bCs/>
          <w:sz w:val="24"/>
          <w:szCs w:val="24"/>
        </w:rPr>
        <w:t>1. Loyalty Points for Specific Slots</w:t>
      </w:r>
    </w:p>
    <w:p w14:paraId="32BE8BAA" w14:textId="65EDDD82" w:rsidR="009744D5" w:rsidRPr="009744D5" w:rsidRDefault="009744D5" w:rsidP="001F6F1E">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I calculated loyalty points</w:t>
      </w:r>
      <w:r w:rsidR="0072261D">
        <w:rPr>
          <w:rFonts w:ascii="Times New Roman" w:hAnsi="Times New Roman" w:cs="Times New Roman"/>
          <w:sz w:val="24"/>
          <w:szCs w:val="24"/>
        </w:rPr>
        <w:t xml:space="preserve"> </w:t>
      </w:r>
      <w:r w:rsidRPr="009744D5">
        <w:rPr>
          <w:rFonts w:ascii="Times New Roman" w:hAnsi="Times New Roman" w:cs="Times New Roman"/>
          <w:sz w:val="24"/>
          <w:szCs w:val="24"/>
        </w:rPr>
        <w:t>for four time slots</w:t>
      </w:r>
      <w:r w:rsidR="0072261D">
        <w:rPr>
          <w:rFonts w:ascii="Times New Roman" w:hAnsi="Times New Roman" w:cs="Times New Roman"/>
          <w:sz w:val="24"/>
          <w:szCs w:val="24"/>
        </w:rPr>
        <w:t xml:space="preserve"> and arranged it by who having highest loyalty points</w:t>
      </w:r>
      <w:r w:rsidRPr="009744D5">
        <w:rPr>
          <w:rFonts w:ascii="Times New Roman" w:hAnsi="Times New Roman" w:cs="Times New Roman"/>
          <w:sz w:val="24"/>
          <w:szCs w:val="24"/>
        </w:rPr>
        <w:t>:</w:t>
      </w:r>
    </w:p>
    <w:p w14:paraId="5300B839" w14:textId="38D299F7"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2nd October, Slot S1 (12 AM to 12 PM)</w:t>
      </w:r>
    </w:p>
    <w:p w14:paraId="3F8F3F47" w14:textId="77777777" w:rsidR="00C42D71" w:rsidRDefault="00C42D71" w:rsidP="00C42D71">
      <w:pPr>
        <w:pStyle w:val="ListParagraph"/>
        <w:spacing w:line="360" w:lineRule="auto"/>
        <w:rPr>
          <w:rFonts w:ascii="Times New Roman" w:hAnsi="Times New Roman" w:cs="Times New Roman"/>
          <w:sz w:val="24"/>
          <w:szCs w:val="24"/>
        </w:rPr>
      </w:pPr>
      <w:r w:rsidRPr="00C42D71">
        <w:rPr>
          <w:rFonts w:ascii="Times New Roman" w:hAnsi="Times New Roman" w:cs="Times New Roman"/>
          <w:noProof/>
          <w:sz w:val="24"/>
          <w:szCs w:val="24"/>
        </w:rPr>
        <w:drawing>
          <wp:inline distT="0" distB="0" distL="0" distR="0" wp14:anchorId="1B0C1595" wp14:editId="4C1BB4D3">
            <wp:extent cx="5772150" cy="1282700"/>
            <wp:effectExtent l="0" t="0" r="0" b="0"/>
            <wp:docPr id="75838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80975" name=""/>
                    <pic:cNvPicPr/>
                  </pic:nvPicPr>
                  <pic:blipFill>
                    <a:blip r:embed="rId9"/>
                    <a:stretch>
                      <a:fillRect/>
                    </a:stretch>
                  </pic:blipFill>
                  <pic:spPr>
                    <a:xfrm>
                      <a:off x="0" y="0"/>
                      <a:ext cx="5772150" cy="1282700"/>
                    </a:xfrm>
                    <a:prstGeom prst="rect">
                      <a:avLst/>
                    </a:prstGeom>
                  </pic:spPr>
                </pic:pic>
              </a:graphicData>
            </a:graphic>
          </wp:inline>
        </w:drawing>
      </w:r>
    </w:p>
    <w:p w14:paraId="5DA836C6" w14:textId="7871C493"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6th October, Slot S2 (12 PM to 12 AM)</w:t>
      </w:r>
    </w:p>
    <w:p w14:paraId="4AFD6EE8" w14:textId="1BCB70D5" w:rsidR="0072261D" w:rsidRPr="009744D5" w:rsidRDefault="0072261D" w:rsidP="0072261D">
      <w:pPr>
        <w:pStyle w:val="ListParagraph"/>
        <w:spacing w:line="360" w:lineRule="auto"/>
        <w:rPr>
          <w:rFonts w:ascii="Times New Roman" w:hAnsi="Times New Roman" w:cs="Times New Roman"/>
          <w:sz w:val="24"/>
          <w:szCs w:val="24"/>
        </w:rPr>
      </w:pPr>
      <w:r w:rsidRPr="0072261D">
        <w:rPr>
          <w:rFonts w:ascii="Times New Roman" w:hAnsi="Times New Roman" w:cs="Times New Roman"/>
          <w:noProof/>
          <w:sz w:val="24"/>
          <w:szCs w:val="24"/>
        </w:rPr>
        <w:drawing>
          <wp:inline distT="0" distB="0" distL="0" distR="0" wp14:anchorId="66B46987" wp14:editId="73030D7A">
            <wp:extent cx="5772150" cy="1367790"/>
            <wp:effectExtent l="0" t="0" r="0" b="3810"/>
            <wp:docPr id="145258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4114" name=""/>
                    <pic:cNvPicPr/>
                  </pic:nvPicPr>
                  <pic:blipFill>
                    <a:blip r:embed="rId10"/>
                    <a:stretch>
                      <a:fillRect/>
                    </a:stretch>
                  </pic:blipFill>
                  <pic:spPr>
                    <a:xfrm>
                      <a:off x="0" y="0"/>
                      <a:ext cx="5772150" cy="1367790"/>
                    </a:xfrm>
                    <a:prstGeom prst="rect">
                      <a:avLst/>
                    </a:prstGeom>
                  </pic:spPr>
                </pic:pic>
              </a:graphicData>
            </a:graphic>
          </wp:inline>
        </w:drawing>
      </w:r>
    </w:p>
    <w:p w14:paraId="194A427E" w14:textId="57EEE8FC"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8th October, Slot S1 (12 AM to 12 PM)</w:t>
      </w:r>
    </w:p>
    <w:p w14:paraId="58B6BFAC" w14:textId="2C9EB89C" w:rsidR="0072261D" w:rsidRPr="009744D5" w:rsidRDefault="0072261D" w:rsidP="0072261D">
      <w:pPr>
        <w:pStyle w:val="ListParagraph"/>
        <w:spacing w:line="360" w:lineRule="auto"/>
        <w:rPr>
          <w:rFonts w:ascii="Times New Roman" w:hAnsi="Times New Roman" w:cs="Times New Roman"/>
          <w:sz w:val="24"/>
          <w:szCs w:val="24"/>
        </w:rPr>
      </w:pPr>
      <w:r w:rsidRPr="0072261D">
        <w:rPr>
          <w:rFonts w:ascii="Times New Roman" w:hAnsi="Times New Roman" w:cs="Times New Roman"/>
          <w:noProof/>
          <w:sz w:val="24"/>
          <w:szCs w:val="24"/>
        </w:rPr>
        <w:drawing>
          <wp:inline distT="0" distB="0" distL="0" distR="0" wp14:anchorId="601CFA28" wp14:editId="0191A676">
            <wp:extent cx="5772150" cy="1320800"/>
            <wp:effectExtent l="0" t="0" r="0" b="0"/>
            <wp:docPr id="42511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13464" name=""/>
                    <pic:cNvPicPr/>
                  </pic:nvPicPr>
                  <pic:blipFill>
                    <a:blip r:embed="rId11"/>
                    <a:stretch>
                      <a:fillRect/>
                    </a:stretch>
                  </pic:blipFill>
                  <pic:spPr>
                    <a:xfrm>
                      <a:off x="0" y="0"/>
                      <a:ext cx="5772150" cy="1320800"/>
                    </a:xfrm>
                    <a:prstGeom prst="rect">
                      <a:avLst/>
                    </a:prstGeom>
                  </pic:spPr>
                </pic:pic>
              </a:graphicData>
            </a:graphic>
          </wp:inline>
        </w:drawing>
      </w:r>
    </w:p>
    <w:p w14:paraId="50E59937" w14:textId="68611FCC" w:rsidR="009744D5" w:rsidRDefault="009744D5" w:rsidP="009744D5">
      <w:pPr>
        <w:pStyle w:val="ListParagraph"/>
        <w:numPr>
          <w:ilvl w:val="0"/>
          <w:numId w:val="14"/>
        </w:numPr>
        <w:spacing w:line="360" w:lineRule="auto"/>
        <w:rPr>
          <w:rFonts w:ascii="Times New Roman" w:hAnsi="Times New Roman" w:cs="Times New Roman"/>
          <w:sz w:val="24"/>
          <w:szCs w:val="24"/>
        </w:rPr>
      </w:pPr>
      <w:r w:rsidRPr="009744D5">
        <w:rPr>
          <w:rFonts w:ascii="Times New Roman" w:hAnsi="Times New Roman" w:cs="Times New Roman"/>
          <w:sz w:val="24"/>
          <w:szCs w:val="24"/>
        </w:rPr>
        <w:t>26th October, Slot S2 (12 PM to 12 AM)</w:t>
      </w:r>
    </w:p>
    <w:p w14:paraId="1179D599" w14:textId="7874D65D" w:rsidR="0072261D" w:rsidRDefault="0072261D" w:rsidP="0072261D">
      <w:pPr>
        <w:pStyle w:val="ListParagraph"/>
        <w:spacing w:line="360" w:lineRule="auto"/>
        <w:rPr>
          <w:rFonts w:ascii="Times New Roman" w:hAnsi="Times New Roman" w:cs="Times New Roman"/>
          <w:sz w:val="24"/>
          <w:szCs w:val="24"/>
        </w:rPr>
      </w:pPr>
      <w:r w:rsidRPr="0072261D">
        <w:rPr>
          <w:rFonts w:ascii="Times New Roman" w:hAnsi="Times New Roman" w:cs="Times New Roman"/>
          <w:noProof/>
          <w:sz w:val="24"/>
          <w:szCs w:val="24"/>
        </w:rPr>
        <w:drawing>
          <wp:inline distT="0" distB="0" distL="0" distR="0" wp14:anchorId="35509E8E" wp14:editId="1583CF38">
            <wp:extent cx="5772150" cy="1386840"/>
            <wp:effectExtent l="0" t="0" r="0" b="3810"/>
            <wp:docPr id="149512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22662" name=""/>
                    <pic:cNvPicPr/>
                  </pic:nvPicPr>
                  <pic:blipFill>
                    <a:blip r:embed="rId12"/>
                    <a:stretch>
                      <a:fillRect/>
                    </a:stretch>
                  </pic:blipFill>
                  <pic:spPr>
                    <a:xfrm>
                      <a:off x="0" y="0"/>
                      <a:ext cx="5772150" cy="1386840"/>
                    </a:xfrm>
                    <a:prstGeom prst="rect">
                      <a:avLst/>
                    </a:prstGeom>
                  </pic:spPr>
                </pic:pic>
              </a:graphicData>
            </a:graphic>
          </wp:inline>
        </w:drawing>
      </w:r>
    </w:p>
    <w:p w14:paraId="616AA82C" w14:textId="77777777" w:rsidR="001F6F1E" w:rsidRPr="009744D5" w:rsidRDefault="001F6F1E" w:rsidP="0072261D">
      <w:pPr>
        <w:pStyle w:val="ListParagraph"/>
        <w:spacing w:line="360" w:lineRule="auto"/>
        <w:rPr>
          <w:rFonts w:ascii="Times New Roman" w:hAnsi="Times New Roman" w:cs="Times New Roman"/>
          <w:sz w:val="24"/>
          <w:szCs w:val="24"/>
        </w:rPr>
      </w:pPr>
    </w:p>
    <w:p w14:paraId="1333AAB9" w14:textId="77777777" w:rsidR="009744D5" w:rsidRPr="009744D5" w:rsidRDefault="009744D5" w:rsidP="001163A8">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lastRenderedPageBreak/>
        <w:t>For each slot, I filtered the data by date and time slot, grouped it by User ID, and used this formula:</w:t>
      </w:r>
    </w:p>
    <w:p w14:paraId="383DB715" w14:textId="6686DD31" w:rsidR="009744D5" w:rsidRPr="00C42D71" w:rsidRDefault="009744D5" w:rsidP="001163A8">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 xml:space="preserve">Loyalty Points = (0.01 × Deposit Amount) + (0.005 × Withdrawal Amount) + (0.001 × </w:t>
      </w:r>
      <w:proofErr w:type="gramStart"/>
      <w:r w:rsidRPr="009744D5">
        <w:rPr>
          <w:rFonts w:ascii="Times New Roman" w:hAnsi="Times New Roman" w:cs="Times New Roman"/>
          <w:sz w:val="24"/>
          <w:szCs w:val="24"/>
        </w:rPr>
        <w:t>max(</w:t>
      </w:r>
      <w:proofErr w:type="gramEnd"/>
      <w:r w:rsidRPr="009744D5">
        <w:rPr>
          <w:rFonts w:ascii="Times New Roman" w:hAnsi="Times New Roman" w:cs="Times New Roman"/>
          <w:sz w:val="24"/>
          <w:szCs w:val="24"/>
        </w:rPr>
        <w:t>Number of Deposits - Number of Withdrawals, 0)) + (0.2 × Games Played)</w:t>
      </w:r>
    </w:p>
    <w:p w14:paraId="32A57E97" w14:textId="77777777" w:rsidR="009744D5" w:rsidRPr="008324FA" w:rsidRDefault="009744D5" w:rsidP="009744D5">
      <w:pPr>
        <w:spacing w:line="360" w:lineRule="auto"/>
        <w:rPr>
          <w:rFonts w:ascii="Times New Roman" w:hAnsi="Times New Roman" w:cs="Times New Roman"/>
          <w:b/>
          <w:bCs/>
          <w:sz w:val="24"/>
          <w:szCs w:val="24"/>
        </w:rPr>
      </w:pPr>
      <w:r w:rsidRPr="008324FA">
        <w:rPr>
          <w:rFonts w:ascii="Times New Roman" w:hAnsi="Times New Roman" w:cs="Times New Roman"/>
          <w:b/>
          <w:bCs/>
          <w:sz w:val="24"/>
          <w:szCs w:val="24"/>
        </w:rPr>
        <w:t xml:space="preserve">2. </w:t>
      </w:r>
      <w:proofErr w:type="gramStart"/>
      <w:r w:rsidRPr="008324FA">
        <w:rPr>
          <w:rFonts w:ascii="Times New Roman" w:hAnsi="Times New Roman" w:cs="Times New Roman"/>
          <w:b/>
          <w:bCs/>
          <w:sz w:val="24"/>
          <w:szCs w:val="24"/>
        </w:rPr>
        <w:t>Overall</w:t>
      </w:r>
      <w:proofErr w:type="gramEnd"/>
      <w:r w:rsidRPr="008324FA">
        <w:rPr>
          <w:rFonts w:ascii="Times New Roman" w:hAnsi="Times New Roman" w:cs="Times New Roman"/>
          <w:b/>
          <w:bCs/>
          <w:sz w:val="24"/>
          <w:szCs w:val="24"/>
        </w:rPr>
        <w:t xml:space="preserve"> Loyalty Points and Rankings</w:t>
      </w:r>
    </w:p>
    <w:p w14:paraId="2DD50D15" w14:textId="3C49022B" w:rsidR="009744D5" w:rsidRDefault="009744D5" w:rsidP="001163A8">
      <w:pPr>
        <w:spacing w:line="360" w:lineRule="auto"/>
        <w:jc w:val="both"/>
        <w:rPr>
          <w:rFonts w:ascii="Times New Roman" w:hAnsi="Times New Roman" w:cs="Times New Roman"/>
          <w:sz w:val="24"/>
          <w:szCs w:val="24"/>
          <w:lang w:val="en-IN"/>
        </w:rPr>
      </w:pPr>
      <w:r w:rsidRPr="009744D5">
        <w:rPr>
          <w:rFonts w:ascii="Times New Roman" w:hAnsi="Times New Roman" w:cs="Times New Roman"/>
          <w:sz w:val="24"/>
          <w:szCs w:val="24"/>
        </w:rPr>
        <w:t xml:space="preserve">I calculated loyalty points for all users in October 2022. I grouped gameplay, deposit, and withdrawal data by User ID for the whole month, applied the same formula, and ranked users based on their loyalty points. If two users had the same points, I used the number of games played to decide the ranking. </w:t>
      </w:r>
      <w:r w:rsidR="0072261D" w:rsidRPr="0072261D">
        <w:rPr>
          <w:rFonts w:ascii="Times New Roman" w:hAnsi="Times New Roman" w:cs="Times New Roman"/>
          <w:sz w:val="24"/>
          <w:szCs w:val="24"/>
          <w:lang w:val="en-IN"/>
        </w:rPr>
        <w:t>The top 50 players are saved in Overall_Loyalty_Points_October.csv (attached).</w:t>
      </w:r>
    </w:p>
    <w:p w14:paraId="7D9B0BE4" w14:textId="00677DB2" w:rsidR="00D14709" w:rsidRPr="00D14709" w:rsidRDefault="00D14709" w:rsidP="001163A8">
      <w:pPr>
        <w:spacing w:line="360" w:lineRule="auto"/>
        <w:jc w:val="both"/>
        <w:rPr>
          <w:rFonts w:ascii="Times New Roman" w:hAnsi="Times New Roman" w:cs="Times New Roman"/>
          <w:b/>
          <w:bCs/>
          <w:sz w:val="24"/>
          <w:szCs w:val="24"/>
          <w:lang w:val="en-IN"/>
        </w:rPr>
      </w:pPr>
      <w:r w:rsidRPr="00D14709">
        <w:rPr>
          <w:rFonts w:ascii="Times New Roman" w:hAnsi="Times New Roman" w:cs="Times New Roman"/>
          <w:b/>
          <w:bCs/>
          <w:sz w:val="24"/>
          <w:szCs w:val="24"/>
          <w:lang w:val="en-IN"/>
        </w:rPr>
        <w:t>Output:</w:t>
      </w:r>
    </w:p>
    <w:p w14:paraId="4ED7BC15" w14:textId="3432E54E" w:rsidR="008324FA" w:rsidRPr="008324FA" w:rsidRDefault="008324FA" w:rsidP="009744D5">
      <w:pPr>
        <w:spacing w:line="360" w:lineRule="auto"/>
        <w:rPr>
          <w:rFonts w:ascii="Times New Roman" w:hAnsi="Times New Roman" w:cs="Times New Roman"/>
          <w:sz w:val="24"/>
          <w:szCs w:val="24"/>
          <w:lang w:val="en-IN"/>
        </w:rPr>
      </w:pPr>
      <w:r w:rsidRPr="008324FA">
        <w:rPr>
          <w:rFonts w:ascii="Times New Roman" w:hAnsi="Times New Roman" w:cs="Times New Roman"/>
          <w:noProof/>
          <w:sz w:val="24"/>
          <w:szCs w:val="24"/>
          <w:lang w:val="en-IN"/>
        </w:rPr>
        <w:drawing>
          <wp:inline distT="0" distB="0" distL="0" distR="0" wp14:anchorId="51992126" wp14:editId="797DA3A9">
            <wp:extent cx="6191250" cy="1609725"/>
            <wp:effectExtent l="0" t="0" r="0" b="9525"/>
            <wp:docPr id="11290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161" name=""/>
                    <pic:cNvPicPr/>
                  </pic:nvPicPr>
                  <pic:blipFill>
                    <a:blip r:embed="rId13"/>
                    <a:stretch>
                      <a:fillRect/>
                    </a:stretch>
                  </pic:blipFill>
                  <pic:spPr>
                    <a:xfrm>
                      <a:off x="0" y="0"/>
                      <a:ext cx="6192119" cy="1609951"/>
                    </a:xfrm>
                    <a:prstGeom prst="rect">
                      <a:avLst/>
                    </a:prstGeom>
                  </pic:spPr>
                </pic:pic>
              </a:graphicData>
            </a:graphic>
          </wp:inline>
        </w:drawing>
      </w:r>
    </w:p>
    <w:p w14:paraId="61639B18" w14:textId="36F6920B" w:rsidR="009744D5" w:rsidRPr="001163A8" w:rsidRDefault="009744D5" w:rsidP="009744D5">
      <w:pPr>
        <w:spacing w:line="360" w:lineRule="auto"/>
        <w:rPr>
          <w:rFonts w:ascii="Times New Roman" w:hAnsi="Times New Roman" w:cs="Times New Roman"/>
          <w:b/>
          <w:bCs/>
          <w:sz w:val="24"/>
          <w:szCs w:val="24"/>
        </w:rPr>
      </w:pPr>
      <w:r w:rsidRPr="001163A8">
        <w:rPr>
          <w:rFonts w:ascii="Times New Roman" w:hAnsi="Times New Roman" w:cs="Times New Roman"/>
          <w:b/>
          <w:bCs/>
          <w:sz w:val="24"/>
          <w:szCs w:val="24"/>
        </w:rPr>
        <w:t xml:space="preserve">3. </w:t>
      </w:r>
      <w:r w:rsidR="001163A8" w:rsidRPr="001163A8">
        <w:rPr>
          <w:rFonts w:ascii="Times New Roman" w:hAnsi="Times New Roman" w:cs="Times New Roman"/>
          <w:b/>
          <w:bCs/>
          <w:sz w:val="24"/>
          <w:szCs w:val="24"/>
        </w:rPr>
        <w:t>What is the average deposit amount?</w:t>
      </w:r>
    </w:p>
    <w:p w14:paraId="5F7B7805" w14:textId="77777777" w:rsidR="001163A8" w:rsidRPr="001163A8" w:rsidRDefault="001163A8" w:rsidP="001163A8">
      <w:pPr>
        <w:pStyle w:val="ListParagraph"/>
        <w:numPr>
          <w:ilvl w:val="0"/>
          <w:numId w:val="14"/>
        </w:numPr>
        <w:spacing w:line="360" w:lineRule="auto"/>
        <w:jc w:val="both"/>
        <w:rPr>
          <w:rFonts w:ascii="Times New Roman" w:hAnsi="Times New Roman" w:cs="Times New Roman"/>
          <w:sz w:val="24"/>
          <w:szCs w:val="24"/>
          <w:lang w:val="en-IN"/>
        </w:rPr>
      </w:pPr>
      <w:r w:rsidRPr="001163A8">
        <w:rPr>
          <w:rFonts w:ascii="Times New Roman" w:hAnsi="Times New Roman" w:cs="Times New Roman"/>
          <w:sz w:val="24"/>
          <w:szCs w:val="24"/>
          <w:lang w:val="en-IN"/>
        </w:rPr>
        <w:t>The average deposit amount from the provided data is: $5,492.19</w:t>
      </w:r>
    </w:p>
    <w:p w14:paraId="3BF2C4B5" w14:textId="78060E9F" w:rsidR="001163A8" w:rsidRDefault="001163A8" w:rsidP="001163A8">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4. </w:t>
      </w:r>
      <w:r w:rsidRPr="001163A8">
        <w:rPr>
          <w:rFonts w:ascii="Times New Roman" w:hAnsi="Times New Roman" w:cs="Times New Roman"/>
          <w:b/>
          <w:bCs/>
          <w:sz w:val="24"/>
          <w:szCs w:val="24"/>
          <w:lang w:val="en-IN"/>
        </w:rPr>
        <w:t>What is the average deposit amount per user in a month?</w:t>
      </w:r>
    </w:p>
    <w:p w14:paraId="14CAC830" w14:textId="4BABA389" w:rsidR="001163A8" w:rsidRPr="001163A8" w:rsidRDefault="001163A8" w:rsidP="001163A8">
      <w:pPr>
        <w:pStyle w:val="ListParagraph"/>
        <w:numPr>
          <w:ilvl w:val="0"/>
          <w:numId w:val="14"/>
        </w:numPr>
        <w:spacing w:line="360" w:lineRule="auto"/>
        <w:jc w:val="both"/>
        <w:rPr>
          <w:rFonts w:ascii="Times New Roman" w:hAnsi="Times New Roman" w:cs="Times New Roman"/>
          <w:sz w:val="24"/>
          <w:szCs w:val="24"/>
          <w:lang w:val="en-IN"/>
        </w:rPr>
      </w:pPr>
      <w:r w:rsidRPr="001163A8">
        <w:rPr>
          <w:rFonts w:ascii="Times New Roman" w:hAnsi="Times New Roman" w:cs="Times New Roman"/>
          <w:sz w:val="24"/>
          <w:szCs w:val="24"/>
          <w:lang w:val="en-IN"/>
        </w:rPr>
        <w:t>The average total deposit amount per user is: $104,669.65</w:t>
      </w:r>
    </w:p>
    <w:p w14:paraId="10A792EB" w14:textId="77777777" w:rsidR="001163A8" w:rsidRPr="001163A8" w:rsidRDefault="001163A8" w:rsidP="001163A8">
      <w:pPr>
        <w:spacing w:line="360" w:lineRule="auto"/>
        <w:rPr>
          <w:rFonts w:ascii="Times New Roman" w:hAnsi="Times New Roman" w:cs="Times New Roman"/>
          <w:b/>
          <w:bCs/>
          <w:sz w:val="24"/>
          <w:szCs w:val="24"/>
          <w:lang w:val="en-IN"/>
        </w:rPr>
      </w:pPr>
      <w:r w:rsidRPr="001163A8">
        <w:rPr>
          <w:rFonts w:ascii="Times New Roman" w:hAnsi="Times New Roman" w:cs="Times New Roman"/>
          <w:b/>
          <w:bCs/>
          <w:sz w:val="24"/>
          <w:szCs w:val="24"/>
          <w:lang w:val="en-IN"/>
        </w:rPr>
        <w:t>5. What is the average number of games played per user?</w:t>
      </w:r>
    </w:p>
    <w:p w14:paraId="2876CDD6" w14:textId="1C7F8FAC" w:rsidR="001163A8" w:rsidRPr="001163A8" w:rsidRDefault="001163A8" w:rsidP="001163A8">
      <w:pPr>
        <w:pStyle w:val="ListParagraph"/>
        <w:numPr>
          <w:ilvl w:val="0"/>
          <w:numId w:val="14"/>
        </w:numPr>
        <w:spacing w:line="360" w:lineRule="auto"/>
        <w:jc w:val="both"/>
        <w:rPr>
          <w:rFonts w:ascii="Times New Roman" w:hAnsi="Times New Roman" w:cs="Times New Roman"/>
          <w:sz w:val="24"/>
          <w:szCs w:val="24"/>
          <w:lang w:val="en-IN"/>
        </w:rPr>
      </w:pPr>
      <w:r w:rsidRPr="001163A8">
        <w:rPr>
          <w:rFonts w:ascii="Times New Roman" w:hAnsi="Times New Roman" w:cs="Times New Roman"/>
          <w:sz w:val="24"/>
          <w:szCs w:val="24"/>
          <w:lang w:val="en-IN"/>
        </w:rPr>
        <w:t>The average number of games played per user is: 355.27</w:t>
      </w:r>
    </w:p>
    <w:p w14:paraId="3F1F68C6" w14:textId="77777777" w:rsidR="009744D5" w:rsidRPr="009744D5" w:rsidRDefault="009744D5" w:rsidP="00D14709">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These numbers show how active users were on the platform.</w:t>
      </w:r>
    </w:p>
    <w:p w14:paraId="33034F6B" w14:textId="77777777" w:rsidR="009744D5" w:rsidRDefault="009744D5" w:rsidP="009744D5">
      <w:pPr>
        <w:spacing w:line="360" w:lineRule="auto"/>
        <w:rPr>
          <w:rFonts w:ascii="Times New Roman" w:hAnsi="Times New Roman" w:cs="Times New Roman"/>
          <w:sz w:val="24"/>
          <w:szCs w:val="24"/>
        </w:rPr>
      </w:pPr>
    </w:p>
    <w:p w14:paraId="6EDEBCC2" w14:textId="77777777" w:rsidR="001F6F1E" w:rsidRPr="009744D5" w:rsidRDefault="001F6F1E" w:rsidP="009744D5">
      <w:pPr>
        <w:spacing w:line="360" w:lineRule="auto"/>
        <w:rPr>
          <w:rFonts w:ascii="Times New Roman" w:hAnsi="Times New Roman" w:cs="Times New Roman"/>
          <w:sz w:val="24"/>
          <w:szCs w:val="24"/>
        </w:rPr>
      </w:pPr>
    </w:p>
    <w:p w14:paraId="210A8D65" w14:textId="77777777" w:rsidR="009744D5" w:rsidRPr="001163A8" w:rsidRDefault="009744D5" w:rsidP="009744D5">
      <w:pPr>
        <w:spacing w:line="360" w:lineRule="auto"/>
        <w:rPr>
          <w:rFonts w:ascii="Times New Roman" w:hAnsi="Times New Roman" w:cs="Times New Roman"/>
          <w:b/>
          <w:bCs/>
          <w:sz w:val="28"/>
          <w:szCs w:val="28"/>
        </w:rPr>
      </w:pPr>
      <w:r w:rsidRPr="001163A8">
        <w:rPr>
          <w:rFonts w:ascii="Times New Roman" w:hAnsi="Times New Roman" w:cs="Times New Roman"/>
          <w:b/>
          <w:bCs/>
          <w:sz w:val="28"/>
          <w:szCs w:val="28"/>
        </w:rPr>
        <w:lastRenderedPageBreak/>
        <w:t>Part B: Bonus Allocation</w:t>
      </w:r>
    </w:p>
    <w:p w14:paraId="2CDF2725" w14:textId="7AA17D95" w:rsidR="009744D5" w:rsidRDefault="009744D5" w:rsidP="00D14709">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I suggested sharing a Rs 50,000 bonus among the top 50 players based on their loyalty points. The method gives 70% of the bonus based on loyalty points and 30% based on games played. This makes it fair by rewarding both spending and playing. Each player’s share is calculated by comparing their points to the total points of the top 50. The results, including each player’s bonus amount, are saved in</w:t>
      </w:r>
      <w:r w:rsidR="00D14709">
        <w:rPr>
          <w:rFonts w:ascii="Times New Roman" w:hAnsi="Times New Roman" w:cs="Times New Roman"/>
          <w:sz w:val="24"/>
          <w:szCs w:val="24"/>
        </w:rPr>
        <w:t xml:space="preserve"> Top_50_Players_Bonus</w:t>
      </w:r>
      <w:r w:rsidRPr="009744D5">
        <w:rPr>
          <w:rFonts w:ascii="Times New Roman" w:hAnsi="Times New Roman" w:cs="Times New Roman"/>
          <w:sz w:val="24"/>
          <w:szCs w:val="24"/>
        </w:rPr>
        <w:t>.csv (attached).</w:t>
      </w:r>
    </w:p>
    <w:p w14:paraId="4C8CC7B0" w14:textId="3539A22C" w:rsidR="00D14709" w:rsidRPr="00D14709" w:rsidRDefault="00D14709" w:rsidP="009744D5">
      <w:pPr>
        <w:spacing w:line="360" w:lineRule="auto"/>
        <w:rPr>
          <w:rFonts w:ascii="Times New Roman" w:hAnsi="Times New Roman" w:cs="Times New Roman"/>
          <w:b/>
          <w:bCs/>
          <w:sz w:val="24"/>
          <w:szCs w:val="24"/>
        </w:rPr>
      </w:pPr>
      <w:r w:rsidRPr="00D14709">
        <w:rPr>
          <w:rFonts w:ascii="Times New Roman" w:hAnsi="Times New Roman" w:cs="Times New Roman"/>
          <w:b/>
          <w:bCs/>
          <w:sz w:val="24"/>
          <w:szCs w:val="24"/>
        </w:rPr>
        <w:t>Output:</w:t>
      </w:r>
    </w:p>
    <w:p w14:paraId="7AE592C3" w14:textId="081C9BAC" w:rsidR="00D14709" w:rsidRPr="009744D5" w:rsidRDefault="00D14709" w:rsidP="009744D5">
      <w:pPr>
        <w:spacing w:line="360" w:lineRule="auto"/>
        <w:rPr>
          <w:rFonts w:ascii="Times New Roman" w:hAnsi="Times New Roman" w:cs="Times New Roman"/>
          <w:sz w:val="24"/>
          <w:szCs w:val="24"/>
        </w:rPr>
      </w:pPr>
      <w:r w:rsidRPr="00D14709">
        <w:rPr>
          <w:rFonts w:ascii="Times New Roman" w:hAnsi="Times New Roman" w:cs="Times New Roman"/>
          <w:noProof/>
          <w:sz w:val="24"/>
          <w:szCs w:val="24"/>
        </w:rPr>
        <w:drawing>
          <wp:inline distT="0" distB="0" distL="0" distR="0" wp14:anchorId="1C7D130B" wp14:editId="7AF571B1">
            <wp:extent cx="4048125" cy="5372100"/>
            <wp:effectExtent l="0" t="0" r="9525" b="0"/>
            <wp:docPr id="105826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66122" name=""/>
                    <pic:cNvPicPr/>
                  </pic:nvPicPr>
                  <pic:blipFill rotWithShape="1">
                    <a:blip r:embed="rId14"/>
                    <a:srcRect b="27768"/>
                    <a:stretch>
                      <a:fillRect/>
                    </a:stretch>
                  </pic:blipFill>
                  <pic:spPr bwMode="auto">
                    <a:xfrm>
                      <a:off x="0" y="0"/>
                      <a:ext cx="4048697" cy="5372859"/>
                    </a:xfrm>
                    <a:prstGeom prst="rect">
                      <a:avLst/>
                    </a:prstGeom>
                    <a:ln>
                      <a:noFill/>
                    </a:ln>
                    <a:extLst>
                      <a:ext uri="{53640926-AAD7-44D8-BBD7-CCE9431645EC}">
                        <a14:shadowObscured xmlns:a14="http://schemas.microsoft.com/office/drawing/2010/main"/>
                      </a:ext>
                    </a:extLst>
                  </pic:spPr>
                </pic:pic>
              </a:graphicData>
            </a:graphic>
          </wp:inline>
        </w:drawing>
      </w:r>
    </w:p>
    <w:p w14:paraId="07ED8CEA" w14:textId="77777777" w:rsidR="009744D5" w:rsidRPr="009744D5" w:rsidRDefault="009744D5" w:rsidP="009744D5">
      <w:pPr>
        <w:spacing w:line="360" w:lineRule="auto"/>
        <w:rPr>
          <w:rFonts w:ascii="Times New Roman" w:hAnsi="Times New Roman" w:cs="Times New Roman"/>
          <w:sz w:val="24"/>
          <w:szCs w:val="24"/>
        </w:rPr>
      </w:pPr>
    </w:p>
    <w:p w14:paraId="4B001D8D" w14:textId="32A4DC89" w:rsidR="005608EB" w:rsidRPr="005608EB" w:rsidRDefault="009744D5" w:rsidP="005608EB">
      <w:pPr>
        <w:spacing w:line="360" w:lineRule="auto"/>
        <w:rPr>
          <w:rFonts w:ascii="Times New Roman" w:hAnsi="Times New Roman" w:cs="Times New Roman"/>
          <w:b/>
          <w:bCs/>
          <w:sz w:val="28"/>
          <w:szCs w:val="28"/>
        </w:rPr>
      </w:pPr>
      <w:r w:rsidRPr="00D14709">
        <w:rPr>
          <w:rFonts w:ascii="Times New Roman" w:hAnsi="Times New Roman" w:cs="Times New Roman"/>
          <w:b/>
          <w:bCs/>
          <w:sz w:val="28"/>
          <w:szCs w:val="28"/>
        </w:rPr>
        <w:lastRenderedPageBreak/>
        <w:t>Part C: Evaluating the Loyalty Points Formula</w:t>
      </w:r>
    </w:p>
    <w:p w14:paraId="7FF73872" w14:textId="48E1AE0D" w:rsidR="005608EB" w:rsidRPr="005608EB" w:rsidRDefault="005608EB" w:rsidP="005608EB">
      <w:pPr>
        <w:spacing w:line="360" w:lineRule="auto"/>
        <w:jc w:val="both"/>
        <w:rPr>
          <w:rFonts w:ascii="Times New Roman" w:hAnsi="Times New Roman" w:cs="Times New Roman"/>
          <w:b/>
          <w:bCs/>
          <w:sz w:val="24"/>
          <w:szCs w:val="24"/>
        </w:rPr>
      </w:pPr>
      <w:r w:rsidRPr="005608EB">
        <w:rPr>
          <w:rFonts w:ascii="Times New Roman" w:hAnsi="Times New Roman" w:cs="Times New Roman"/>
          <w:b/>
          <w:bCs/>
          <w:sz w:val="24"/>
          <w:szCs w:val="24"/>
        </w:rPr>
        <w:t>1.</w:t>
      </w:r>
      <w:r>
        <w:rPr>
          <w:rFonts w:ascii="Times New Roman" w:hAnsi="Times New Roman" w:cs="Times New Roman"/>
          <w:b/>
          <w:bCs/>
          <w:sz w:val="24"/>
          <w:szCs w:val="24"/>
        </w:rPr>
        <w:t xml:space="preserve"> </w:t>
      </w:r>
      <w:r w:rsidRPr="005608EB">
        <w:rPr>
          <w:rFonts w:ascii="Times New Roman" w:hAnsi="Times New Roman" w:cs="Times New Roman"/>
          <w:b/>
          <w:bCs/>
          <w:sz w:val="24"/>
          <w:szCs w:val="24"/>
        </w:rPr>
        <w:t>Would you say the loyalty point formula is fair or unfair?</w:t>
      </w:r>
    </w:p>
    <w:p w14:paraId="7D97666F" w14:textId="550474E6" w:rsidR="005608EB" w:rsidRPr="005608EB"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I think the loyalty point system is mostly fair because it looks at how active a user is like how much they add money, take out money, and how many games they play. It gives more value to people who play more and put in money, which makes sense for a gaming company.</w:t>
      </w:r>
    </w:p>
    <w:p w14:paraId="4189E6A4" w14:textId="534BD350" w:rsidR="009744D5"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 xml:space="preserve">But one part might feel a bit unfair. If someone takes out money more times than they add it, they don’t get any points from that part. Some users might be very active and still not get rewarded just because they withdrew more times. </w:t>
      </w:r>
      <w:proofErr w:type="gramStart"/>
      <w:r w:rsidRPr="005608EB">
        <w:rPr>
          <w:rFonts w:ascii="Times New Roman" w:hAnsi="Times New Roman" w:cs="Times New Roman"/>
          <w:sz w:val="24"/>
          <w:szCs w:val="24"/>
        </w:rPr>
        <w:t>So</w:t>
      </w:r>
      <w:proofErr w:type="gramEnd"/>
      <w:r w:rsidRPr="005608EB">
        <w:rPr>
          <w:rFonts w:ascii="Times New Roman" w:hAnsi="Times New Roman" w:cs="Times New Roman"/>
          <w:sz w:val="24"/>
          <w:szCs w:val="24"/>
        </w:rPr>
        <w:t xml:space="preserve"> while the system works well overall, that part could be made better to treat all active users more equally.</w:t>
      </w:r>
    </w:p>
    <w:p w14:paraId="551EDAFC" w14:textId="5FEB4A6C" w:rsidR="005608EB" w:rsidRDefault="005608EB" w:rsidP="005608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5608EB">
        <w:rPr>
          <w:rFonts w:ascii="Times New Roman" w:hAnsi="Times New Roman" w:cs="Times New Roman"/>
          <w:b/>
          <w:bCs/>
          <w:sz w:val="24"/>
          <w:szCs w:val="24"/>
        </w:rPr>
        <w:t>.</w:t>
      </w:r>
      <w:r>
        <w:rPr>
          <w:rFonts w:ascii="Times New Roman" w:hAnsi="Times New Roman" w:cs="Times New Roman"/>
          <w:b/>
          <w:bCs/>
          <w:sz w:val="24"/>
          <w:szCs w:val="24"/>
        </w:rPr>
        <w:t xml:space="preserve"> </w:t>
      </w:r>
      <w:r w:rsidRPr="005608EB">
        <w:rPr>
          <w:rFonts w:ascii="Times New Roman" w:hAnsi="Times New Roman" w:cs="Times New Roman"/>
          <w:b/>
          <w:bCs/>
          <w:sz w:val="24"/>
          <w:szCs w:val="24"/>
        </w:rPr>
        <w:t>Can you suggest any way to make the loyalty point formula more robust?</w:t>
      </w:r>
    </w:p>
    <w:p w14:paraId="56733B4A" w14:textId="5D0A6A0A" w:rsidR="005608EB" w:rsidRPr="005608EB"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One way to make the loyalty point system better is to include the net balance</w:t>
      </w:r>
      <w:r>
        <w:rPr>
          <w:rFonts w:ascii="Times New Roman" w:hAnsi="Times New Roman" w:cs="Times New Roman"/>
          <w:sz w:val="24"/>
          <w:szCs w:val="24"/>
        </w:rPr>
        <w:t xml:space="preserve"> </w:t>
      </w:r>
      <w:r w:rsidRPr="005608EB">
        <w:rPr>
          <w:rFonts w:ascii="Times New Roman" w:hAnsi="Times New Roman" w:cs="Times New Roman"/>
          <w:sz w:val="24"/>
          <w:szCs w:val="24"/>
        </w:rPr>
        <w:t>which means the difference between how much money a user adds and how much they take out. This can help reward users who actually keep money on the platform, not just those who make many small deposits.</w:t>
      </w:r>
    </w:p>
    <w:p w14:paraId="7BB64905" w14:textId="4F7167A3" w:rsidR="005608EB" w:rsidRPr="005608EB" w:rsidRDefault="005608EB" w:rsidP="005608EB">
      <w:pPr>
        <w:spacing w:line="360" w:lineRule="auto"/>
        <w:jc w:val="both"/>
        <w:rPr>
          <w:rFonts w:ascii="Times New Roman" w:hAnsi="Times New Roman" w:cs="Times New Roman"/>
          <w:sz w:val="24"/>
          <w:szCs w:val="24"/>
        </w:rPr>
      </w:pPr>
      <w:r w:rsidRPr="005608EB">
        <w:rPr>
          <w:rFonts w:ascii="Times New Roman" w:hAnsi="Times New Roman" w:cs="Times New Roman"/>
          <w:sz w:val="24"/>
          <w:szCs w:val="24"/>
        </w:rPr>
        <w:t>We can also track play time, not just the number of games. Someone might play fewer games but for a longer time, which also shows strong engagement. Giving points for daily login streaks or playing every day for a week can also encourage users to stay active.</w:t>
      </w:r>
    </w:p>
    <w:p w14:paraId="009E7A94" w14:textId="4A31049C" w:rsidR="005608EB" w:rsidRPr="005608EB" w:rsidRDefault="005608EB" w:rsidP="005608E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608EB">
        <w:rPr>
          <w:rFonts w:ascii="Times New Roman" w:hAnsi="Times New Roman" w:cs="Times New Roman"/>
          <w:sz w:val="24"/>
          <w:szCs w:val="24"/>
        </w:rPr>
        <w:t xml:space="preserve">dding a referral bonus where users earn points if </w:t>
      </w:r>
      <w:proofErr w:type="gramStart"/>
      <w:r w:rsidRPr="005608EB">
        <w:rPr>
          <w:rFonts w:ascii="Times New Roman" w:hAnsi="Times New Roman" w:cs="Times New Roman"/>
          <w:sz w:val="24"/>
          <w:szCs w:val="24"/>
        </w:rPr>
        <w:t>someone</w:t>
      </w:r>
      <w:proofErr w:type="gramEnd"/>
      <w:r w:rsidRPr="005608EB">
        <w:rPr>
          <w:rFonts w:ascii="Times New Roman" w:hAnsi="Times New Roman" w:cs="Times New Roman"/>
          <w:sz w:val="24"/>
          <w:szCs w:val="24"/>
        </w:rPr>
        <w:t xml:space="preserve"> they invite starts playing can help grow the user base while rewarding loyal players. These small changes can make the system </w:t>
      </w:r>
      <w:proofErr w:type="gramStart"/>
      <w:r w:rsidRPr="005608EB">
        <w:rPr>
          <w:rFonts w:ascii="Times New Roman" w:hAnsi="Times New Roman" w:cs="Times New Roman"/>
          <w:sz w:val="24"/>
          <w:szCs w:val="24"/>
        </w:rPr>
        <w:t>more fair</w:t>
      </w:r>
      <w:proofErr w:type="gramEnd"/>
      <w:r w:rsidRPr="005608EB">
        <w:rPr>
          <w:rFonts w:ascii="Times New Roman" w:hAnsi="Times New Roman" w:cs="Times New Roman"/>
          <w:sz w:val="24"/>
          <w:szCs w:val="24"/>
        </w:rPr>
        <w:t xml:space="preserve"> and better at showing who the truly active users are.</w:t>
      </w:r>
    </w:p>
    <w:p w14:paraId="62620275" w14:textId="77777777" w:rsidR="009744D5" w:rsidRPr="00D14709" w:rsidRDefault="009744D5" w:rsidP="009744D5">
      <w:pPr>
        <w:spacing w:line="360" w:lineRule="auto"/>
        <w:rPr>
          <w:rFonts w:ascii="Times New Roman" w:hAnsi="Times New Roman" w:cs="Times New Roman"/>
          <w:b/>
          <w:bCs/>
          <w:sz w:val="28"/>
          <w:szCs w:val="28"/>
        </w:rPr>
      </w:pPr>
      <w:r w:rsidRPr="00D14709">
        <w:rPr>
          <w:rFonts w:ascii="Times New Roman" w:hAnsi="Times New Roman" w:cs="Times New Roman"/>
          <w:b/>
          <w:bCs/>
          <w:sz w:val="28"/>
          <w:szCs w:val="28"/>
        </w:rPr>
        <w:t>Conclusion</w:t>
      </w:r>
    </w:p>
    <w:p w14:paraId="7A463D55" w14:textId="73ABDAD7" w:rsidR="005608EB" w:rsidRDefault="009744D5" w:rsidP="005608EB">
      <w:pPr>
        <w:spacing w:line="360" w:lineRule="auto"/>
        <w:jc w:val="both"/>
        <w:rPr>
          <w:rFonts w:ascii="Times New Roman" w:hAnsi="Times New Roman" w:cs="Times New Roman"/>
          <w:sz w:val="24"/>
          <w:szCs w:val="24"/>
        </w:rPr>
      </w:pPr>
      <w:r w:rsidRPr="009744D5">
        <w:rPr>
          <w:rFonts w:ascii="Times New Roman" w:hAnsi="Times New Roman" w:cs="Times New Roman"/>
          <w:sz w:val="24"/>
          <w:szCs w:val="24"/>
        </w:rPr>
        <w:t>This report shows the loyalty points for specific slots, overall rankings, key metrics, and bonus allocation for October 2022. I used a Python notebook to process the data, and the results are saved in CSV files (attached). The loyalty points formula could be improved to make it fairer and encourage more user activity.</w:t>
      </w:r>
    </w:p>
    <w:p w14:paraId="73C175B4" w14:textId="510FBF60" w:rsidR="005608EB" w:rsidRDefault="005608EB" w:rsidP="00D14709">
      <w:pPr>
        <w:spacing w:line="360" w:lineRule="auto"/>
        <w:jc w:val="both"/>
        <w:rPr>
          <w:rFonts w:ascii="Times New Roman" w:hAnsi="Times New Roman" w:cs="Times New Roman"/>
          <w:sz w:val="24"/>
          <w:szCs w:val="24"/>
        </w:rPr>
      </w:pPr>
      <w:r>
        <w:rPr>
          <w:rFonts w:ascii="Times New Roman" w:hAnsi="Times New Roman" w:cs="Times New Roman"/>
          <w:sz w:val="24"/>
          <w:szCs w:val="24"/>
        </w:rPr>
        <w:t>Vigneshwaran S</w:t>
      </w:r>
      <w:r w:rsidR="001F6F1E">
        <w:rPr>
          <w:rFonts w:ascii="Times New Roman" w:hAnsi="Times New Roman" w:cs="Times New Roman"/>
          <w:sz w:val="24"/>
          <w:szCs w:val="24"/>
        </w:rPr>
        <w:t xml:space="preserve"> </w:t>
      </w:r>
      <w:r>
        <w:rPr>
          <w:rFonts w:ascii="Times New Roman" w:hAnsi="Times New Roman" w:cs="Times New Roman"/>
          <w:sz w:val="24"/>
          <w:szCs w:val="24"/>
        </w:rPr>
        <w:t>(</w:t>
      </w:r>
      <w:hyperlink r:id="rId15" w:history="1">
        <w:r w:rsidR="001F6F1E" w:rsidRPr="005C1605">
          <w:rPr>
            <w:rStyle w:val="Hyperlink"/>
            <w:rFonts w:ascii="Times New Roman" w:hAnsi="Times New Roman" w:cs="Times New Roman"/>
            <w:sz w:val="24"/>
            <w:szCs w:val="24"/>
          </w:rPr>
          <w:t>vickeysparrow3@gmail.com</w:t>
        </w:r>
      </w:hyperlink>
      <w:r>
        <w:rPr>
          <w:rFonts w:ascii="Times New Roman" w:hAnsi="Times New Roman" w:cs="Times New Roman"/>
          <w:sz w:val="24"/>
          <w:szCs w:val="24"/>
        </w:rPr>
        <w:t>)</w:t>
      </w:r>
    </w:p>
    <w:p w14:paraId="3C3B8535" w14:textId="7737BC9C" w:rsidR="001F6F1E" w:rsidRPr="001F6F1E" w:rsidRDefault="001F6F1E" w:rsidP="001F6F1E">
      <w:pPr>
        <w:spacing w:line="360" w:lineRule="auto"/>
        <w:jc w:val="both"/>
        <w:rPr>
          <w:rFonts w:ascii="Times New Roman" w:hAnsi="Times New Roman" w:cs="Times New Roman"/>
          <w:sz w:val="24"/>
          <w:szCs w:val="24"/>
        </w:rPr>
      </w:pPr>
      <w:hyperlink r:id="rId16" w:history="1">
        <w:r w:rsidRPr="001F6F1E">
          <w:rPr>
            <w:rStyle w:val="Hyperlink"/>
            <w:rFonts w:ascii="Times New Roman" w:hAnsi="Times New Roman" w:cs="Times New Roman"/>
            <w:sz w:val="24"/>
            <w:szCs w:val="24"/>
          </w:rPr>
          <w:t>https://github.com/Vickey-VJ/Vindiata-Consulting-Interview-Task</w:t>
        </w:r>
      </w:hyperlink>
    </w:p>
    <w:sectPr w:rsidR="001F6F1E" w:rsidRPr="001F6F1E" w:rsidSect="001F6F1E">
      <w:headerReference w:type="first" r:id="rId17"/>
      <w:pgSz w:w="12240" w:h="15840"/>
      <w:pgMar w:top="1440" w:right="1041" w:bottom="127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66EC4" w14:textId="77777777" w:rsidR="00721E3D" w:rsidRDefault="00721E3D" w:rsidP="009744D5">
      <w:pPr>
        <w:spacing w:after="0" w:line="240" w:lineRule="auto"/>
      </w:pPr>
      <w:r>
        <w:separator/>
      </w:r>
    </w:p>
  </w:endnote>
  <w:endnote w:type="continuationSeparator" w:id="0">
    <w:p w14:paraId="4C1339DB" w14:textId="77777777" w:rsidR="00721E3D" w:rsidRDefault="00721E3D" w:rsidP="0097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C813E" w14:textId="77777777" w:rsidR="00721E3D" w:rsidRDefault="00721E3D" w:rsidP="009744D5">
      <w:pPr>
        <w:spacing w:after="0" w:line="240" w:lineRule="auto"/>
      </w:pPr>
      <w:r>
        <w:separator/>
      </w:r>
    </w:p>
  </w:footnote>
  <w:footnote w:type="continuationSeparator" w:id="0">
    <w:p w14:paraId="304E7165" w14:textId="77777777" w:rsidR="00721E3D" w:rsidRDefault="00721E3D" w:rsidP="0097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29521" w14:textId="28AED544" w:rsidR="009744D5" w:rsidRPr="007C1D23" w:rsidRDefault="007C1D23">
    <w:pPr>
      <w:pStyle w:val="Header"/>
      <w:rPr>
        <w:lang w:val="en-IN"/>
      </w:rPr>
    </w:pPr>
    <w:r>
      <w:rPr>
        <w:lang w:val="en-IN"/>
      </w:rPr>
      <w:t xml:space="preserve">Vigneshwaran </w:t>
    </w:r>
    <w:r w:rsidRPr="007C1D23">
      <w:rPr>
        <w:lang w:val="en-IN"/>
      </w:rPr>
      <w:t>S</w:t>
    </w:r>
    <w:r w:rsidRPr="007C1D23">
      <w:rPr>
        <w:lang w:val="en-IN"/>
      </w:rPr>
      <w:ptab w:relativeTo="margin" w:alignment="center" w:leader="none"/>
    </w:r>
    <w:r w:rsidRPr="007C1D23">
      <w:rPr>
        <w:lang w:val="en-IN"/>
      </w:rPr>
      <w:ptab w:relativeTo="margin" w:alignment="right" w:leader="none"/>
    </w:r>
    <w:hyperlink r:id="rId1" w:history="1">
      <w:r w:rsidRPr="007C1D23">
        <w:rPr>
          <w:rStyle w:val="Hyperlink"/>
          <w:color w:val="000000" w:themeColor="text1"/>
          <w:u w:val="none"/>
          <w:lang w:val="en-IN"/>
        </w:rPr>
        <w:t>vickeysparrow3@gmail.com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6C81"/>
    <w:multiLevelType w:val="hybridMultilevel"/>
    <w:tmpl w:val="36326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D57A6B"/>
    <w:multiLevelType w:val="hybridMultilevel"/>
    <w:tmpl w:val="6CEE6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E74186"/>
    <w:multiLevelType w:val="hybridMultilevel"/>
    <w:tmpl w:val="0986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E34849"/>
    <w:multiLevelType w:val="hybridMultilevel"/>
    <w:tmpl w:val="25F0E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0637F6"/>
    <w:multiLevelType w:val="hybridMultilevel"/>
    <w:tmpl w:val="3E20A8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A34CFA"/>
    <w:multiLevelType w:val="hybridMultilevel"/>
    <w:tmpl w:val="9FF85FE4"/>
    <w:lvl w:ilvl="0" w:tplc="014E8D7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BD4865"/>
    <w:multiLevelType w:val="hybridMultilevel"/>
    <w:tmpl w:val="82A8F6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F10094"/>
    <w:multiLevelType w:val="hybridMultilevel"/>
    <w:tmpl w:val="742C1B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3633CAC"/>
    <w:multiLevelType w:val="hybridMultilevel"/>
    <w:tmpl w:val="8952B4B0"/>
    <w:lvl w:ilvl="0" w:tplc="014E8D7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0137A72"/>
    <w:multiLevelType w:val="hybridMultilevel"/>
    <w:tmpl w:val="628A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754194"/>
    <w:multiLevelType w:val="hybridMultilevel"/>
    <w:tmpl w:val="5C882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F4232"/>
    <w:multiLevelType w:val="hybridMultilevel"/>
    <w:tmpl w:val="6DAE25D6"/>
    <w:lvl w:ilvl="0" w:tplc="014E8D7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526902">
    <w:abstractNumId w:val="8"/>
  </w:num>
  <w:num w:numId="2" w16cid:durableId="436604434">
    <w:abstractNumId w:val="6"/>
  </w:num>
  <w:num w:numId="3" w16cid:durableId="421074007">
    <w:abstractNumId w:val="5"/>
  </w:num>
  <w:num w:numId="4" w16cid:durableId="2020347198">
    <w:abstractNumId w:val="4"/>
  </w:num>
  <w:num w:numId="5" w16cid:durableId="1131170809">
    <w:abstractNumId w:val="7"/>
  </w:num>
  <w:num w:numId="6" w16cid:durableId="890001050">
    <w:abstractNumId w:val="3"/>
  </w:num>
  <w:num w:numId="7" w16cid:durableId="1602300376">
    <w:abstractNumId w:val="2"/>
  </w:num>
  <w:num w:numId="8" w16cid:durableId="1511749477">
    <w:abstractNumId w:val="1"/>
  </w:num>
  <w:num w:numId="9" w16cid:durableId="1692488686">
    <w:abstractNumId w:val="0"/>
  </w:num>
  <w:num w:numId="10" w16cid:durableId="1005716962">
    <w:abstractNumId w:val="18"/>
  </w:num>
  <w:num w:numId="11" w16cid:durableId="31618476">
    <w:abstractNumId w:val="10"/>
  </w:num>
  <w:num w:numId="12" w16cid:durableId="139272006">
    <w:abstractNumId w:val="20"/>
  </w:num>
  <w:num w:numId="13" w16cid:durableId="1420908595">
    <w:abstractNumId w:val="17"/>
  </w:num>
  <w:num w:numId="14" w16cid:durableId="354892337">
    <w:abstractNumId w:val="11"/>
  </w:num>
  <w:num w:numId="15" w16cid:durableId="717977877">
    <w:abstractNumId w:val="14"/>
  </w:num>
  <w:num w:numId="16" w16cid:durableId="99644744">
    <w:abstractNumId w:val="13"/>
  </w:num>
  <w:num w:numId="17" w16cid:durableId="2105101704">
    <w:abstractNumId w:val="9"/>
  </w:num>
  <w:num w:numId="18" w16cid:durableId="1842500784">
    <w:abstractNumId w:val="19"/>
  </w:num>
  <w:num w:numId="19" w16cid:durableId="510922660">
    <w:abstractNumId w:val="16"/>
  </w:num>
  <w:num w:numId="20" w16cid:durableId="204564860">
    <w:abstractNumId w:val="12"/>
  </w:num>
  <w:num w:numId="21" w16cid:durableId="19363996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A39"/>
    <w:rsid w:val="001163A8"/>
    <w:rsid w:val="0015074B"/>
    <w:rsid w:val="00197C8B"/>
    <w:rsid w:val="001F6F1E"/>
    <w:rsid w:val="00261A6F"/>
    <w:rsid w:val="0029639D"/>
    <w:rsid w:val="00326F90"/>
    <w:rsid w:val="005608EB"/>
    <w:rsid w:val="00645E88"/>
    <w:rsid w:val="00721E3D"/>
    <w:rsid w:val="0072261D"/>
    <w:rsid w:val="007C1D23"/>
    <w:rsid w:val="008324FA"/>
    <w:rsid w:val="009744D5"/>
    <w:rsid w:val="009D054D"/>
    <w:rsid w:val="00AA1D8D"/>
    <w:rsid w:val="00B47730"/>
    <w:rsid w:val="00C42D71"/>
    <w:rsid w:val="00CB0664"/>
    <w:rsid w:val="00D14709"/>
    <w:rsid w:val="00DF70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8BD38E"/>
  <w14:defaultImageDpi w14:val="300"/>
  <w15:docId w15:val="{13E2DD5E-A346-4472-8CF2-F6CFCA26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1D23"/>
    <w:rPr>
      <w:color w:val="0000FF" w:themeColor="hyperlink"/>
      <w:u w:val="single"/>
    </w:rPr>
  </w:style>
  <w:style w:type="character" w:styleId="UnresolvedMention">
    <w:name w:val="Unresolved Mention"/>
    <w:basedOn w:val="DefaultParagraphFont"/>
    <w:uiPriority w:val="99"/>
    <w:semiHidden/>
    <w:unhideWhenUsed/>
    <w:rsid w:val="007C1D23"/>
    <w:rPr>
      <w:color w:val="605E5C"/>
      <w:shd w:val="clear" w:color="auto" w:fill="E1DFDD"/>
    </w:rPr>
  </w:style>
  <w:style w:type="paragraph" w:styleId="HTMLPreformatted">
    <w:name w:val="HTML Preformatted"/>
    <w:basedOn w:val="Normal"/>
    <w:link w:val="HTMLPreformattedChar"/>
    <w:uiPriority w:val="99"/>
    <w:semiHidden/>
    <w:unhideWhenUsed/>
    <w:rsid w:val="007226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26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6278">
      <w:bodyDiv w:val="1"/>
      <w:marLeft w:val="0"/>
      <w:marRight w:val="0"/>
      <w:marTop w:val="0"/>
      <w:marBottom w:val="0"/>
      <w:divBdr>
        <w:top w:val="none" w:sz="0" w:space="0" w:color="auto"/>
        <w:left w:val="none" w:sz="0" w:space="0" w:color="auto"/>
        <w:bottom w:val="none" w:sz="0" w:space="0" w:color="auto"/>
        <w:right w:val="none" w:sz="0" w:space="0" w:color="auto"/>
      </w:divBdr>
    </w:div>
    <w:div w:id="252708077">
      <w:bodyDiv w:val="1"/>
      <w:marLeft w:val="0"/>
      <w:marRight w:val="0"/>
      <w:marTop w:val="0"/>
      <w:marBottom w:val="0"/>
      <w:divBdr>
        <w:top w:val="none" w:sz="0" w:space="0" w:color="auto"/>
        <w:left w:val="none" w:sz="0" w:space="0" w:color="auto"/>
        <w:bottom w:val="none" w:sz="0" w:space="0" w:color="auto"/>
        <w:right w:val="none" w:sz="0" w:space="0" w:color="auto"/>
      </w:divBdr>
    </w:div>
    <w:div w:id="363022656">
      <w:bodyDiv w:val="1"/>
      <w:marLeft w:val="0"/>
      <w:marRight w:val="0"/>
      <w:marTop w:val="0"/>
      <w:marBottom w:val="0"/>
      <w:divBdr>
        <w:top w:val="none" w:sz="0" w:space="0" w:color="auto"/>
        <w:left w:val="none" w:sz="0" w:space="0" w:color="auto"/>
        <w:bottom w:val="none" w:sz="0" w:space="0" w:color="auto"/>
        <w:right w:val="none" w:sz="0" w:space="0" w:color="auto"/>
      </w:divBdr>
    </w:div>
    <w:div w:id="384523173">
      <w:bodyDiv w:val="1"/>
      <w:marLeft w:val="0"/>
      <w:marRight w:val="0"/>
      <w:marTop w:val="0"/>
      <w:marBottom w:val="0"/>
      <w:divBdr>
        <w:top w:val="none" w:sz="0" w:space="0" w:color="auto"/>
        <w:left w:val="none" w:sz="0" w:space="0" w:color="auto"/>
        <w:bottom w:val="none" w:sz="0" w:space="0" w:color="auto"/>
        <w:right w:val="none" w:sz="0" w:space="0" w:color="auto"/>
      </w:divBdr>
    </w:div>
    <w:div w:id="424149963">
      <w:bodyDiv w:val="1"/>
      <w:marLeft w:val="0"/>
      <w:marRight w:val="0"/>
      <w:marTop w:val="0"/>
      <w:marBottom w:val="0"/>
      <w:divBdr>
        <w:top w:val="none" w:sz="0" w:space="0" w:color="auto"/>
        <w:left w:val="none" w:sz="0" w:space="0" w:color="auto"/>
        <w:bottom w:val="none" w:sz="0" w:space="0" w:color="auto"/>
        <w:right w:val="none" w:sz="0" w:space="0" w:color="auto"/>
      </w:divBdr>
    </w:div>
    <w:div w:id="484006948">
      <w:bodyDiv w:val="1"/>
      <w:marLeft w:val="0"/>
      <w:marRight w:val="0"/>
      <w:marTop w:val="0"/>
      <w:marBottom w:val="0"/>
      <w:divBdr>
        <w:top w:val="none" w:sz="0" w:space="0" w:color="auto"/>
        <w:left w:val="none" w:sz="0" w:space="0" w:color="auto"/>
        <w:bottom w:val="none" w:sz="0" w:space="0" w:color="auto"/>
        <w:right w:val="none" w:sz="0" w:space="0" w:color="auto"/>
      </w:divBdr>
    </w:div>
    <w:div w:id="671614492">
      <w:bodyDiv w:val="1"/>
      <w:marLeft w:val="0"/>
      <w:marRight w:val="0"/>
      <w:marTop w:val="0"/>
      <w:marBottom w:val="0"/>
      <w:divBdr>
        <w:top w:val="none" w:sz="0" w:space="0" w:color="auto"/>
        <w:left w:val="none" w:sz="0" w:space="0" w:color="auto"/>
        <w:bottom w:val="none" w:sz="0" w:space="0" w:color="auto"/>
        <w:right w:val="none" w:sz="0" w:space="0" w:color="auto"/>
      </w:divBdr>
    </w:div>
    <w:div w:id="916788373">
      <w:bodyDiv w:val="1"/>
      <w:marLeft w:val="0"/>
      <w:marRight w:val="0"/>
      <w:marTop w:val="0"/>
      <w:marBottom w:val="0"/>
      <w:divBdr>
        <w:top w:val="none" w:sz="0" w:space="0" w:color="auto"/>
        <w:left w:val="none" w:sz="0" w:space="0" w:color="auto"/>
        <w:bottom w:val="none" w:sz="0" w:space="0" w:color="auto"/>
        <w:right w:val="none" w:sz="0" w:space="0" w:color="auto"/>
      </w:divBdr>
    </w:div>
    <w:div w:id="989559780">
      <w:bodyDiv w:val="1"/>
      <w:marLeft w:val="0"/>
      <w:marRight w:val="0"/>
      <w:marTop w:val="0"/>
      <w:marBottom w:val="0"/>
      <w:divBdr>
        <w:top w:val="none" w:sz="0" w:space="0" w:color="auto"/>
        <w:left w:val="none" w:sz="0" w:space="0" w:color="auto"/>
        <w:bottom w:val="none" w:sz="0" w:space="0" w:color="auto"/>
        <w:right w:val="none" w:sz="0" w:space="0" w:color="auto"/>
      </w:divBdr>
    </w:div>
    <w:div w:id="1091972757">
      <w:bodyDiv w:val="1"/>
      <w:marLeft w:val="0"/>
      <w:marRight w:val="0"/>
      <w:marTop w:val="0"/>
      <w:marBottom w:val="0"/>
      <w:divBdr>
        <w:top w:val="none" w:sz="0" w:space="0" w:color="auto"/>
        <w:left w:val="none" w:sz="0" w:space="0" w:color="auto"/>
        <w:bottom w:val="none" w:sz="0" w:space="0" w:color="auto"/>
        <w:right w:val="none" w:sz="0" w:space="0" w:color="auto"/>
      </w:divBdr>
    </w:div>
    <w:div w:id="1113016799">
      <w:bodyDiv w:val="1"/>
      <w:marLeft w:val="0"/>
      <w:marRight w:val="0"/>
      <w:marTop w:val="0"/>
      <w:marBottom w:val="0"/>
      <w:divBdr>
        <w:top w:val="none" w:sz="0" w:space="0" w:color="auto"/>
        <w:left w:val="none" w:sz="0" w:space="0" w:color="auto"/>
        <w:bottom w:val="none" w:sz="0" w:space="0" w:color="auto"/>
        <w:right w:val="none" w:sz="0" w:space="0" w:color="auto"/>
      </w:divBdr>
    </w:div>
    <w:div w:id="1121919626">
      <w:bodyDiv w:val="1"/>
      <w:marLeft w:val="0"/>
      <w:marRight w:val="0"/>
      <w:marTop w:val="0"/>
      <w:marBottom w:val="0"/>
      <w:divBdr>
        <w:top w:val="none" w:sz="0" w:space="0" w:color="auto"/>
        <w:left w:val="none" w:sz="0" w:space="0" w:color="auto"/>
        <w:bottom w:val="none" w:sz="0" w:space="0" w:color="auto"/>
        <w:right w:val="none" w:sz="0" w:space="0" w:color="auto"/>
      </w:divBdr>
    </w:div>
    <w:div w:id="1197309314">
      <w:bodyDiv w:val="1"/>
      <w:marLeft w:val="0"/>
      <w:marRight w:val="0"/>
      <w:marTop w:val="0"/>
      <w:marBottom w:val="0"/>
      <w:divBdr>
        <w:top w:val="none" w:sz="0" w:space="0" w:color="auto"/>
        <w:left w:val="none" w:sz="0" w:space="0" w:color="auto"/>
        <w:bottom w:val="none" w:sz="0" w:space="0" w:color="auto"/>
        <w:right w:val="none" w:sz="0" w:space="0" w:color="auto"/>
      </w:divBdr>
    </w:div>
    <w:div w:id="1274442511">
      <w:bodyDiv w:val="1"/>
      <w:marLeft w:val="0"/>
      <w:marRight w:val="0"/>
      <w:marTop w:val="0"/>
      <w:marBottom w:val="0"/>
      <w:divBdr>
        <w:top w:val="none" w:sz="0" w:space="0" w:color="auto"/>
        <w:left w:val="none" w:sz="0" w:space="0" w:color="auto"/>
        <w:bottom w:val="none" w:sz="0" w:space="0" w:color="auto"/>
        <w:right w:val="none" w:sz="0" w:space="0" w:color="auto"/>
      </w:divBdr>
    </w:div>
    <w:div w:id="1456025203">
      <w:bodyDiv w:val="1"/>
      <w:marLeft w:val="0"/>
      <w:marRight w:val="0"/>
      <w:marTop w:val="0"/>
      <w:marBottom w:val="0"/>
      <w:divBdr>
        <w:top w:val="none" w:sz="0" w:space="0" w:color="auto"/>
        <w:left w:val="none" w:sz="0" w:space="0" w:color="auto"/>
        <w:bottom w:val="none" w:sz="0" w:space="0" w:color="auto"/>
        <w:right w:val="none" w:sz="0" w:space="0" w:color="auto"/>
      </w:divBdr>
    </w:div>
    <w:div w:id="1505168962">
      <w:bodyDiv w:val="1"/>
      <w:marLeft w:val="0"/>
      <w:marRight w:val="0"/>
      <w:marTop w:val="0"/>
      <w:marBottom w:val="0"/>
      <w:divBdr>
        <w:top w:val="none" w:sz="0" w:space="0" w:color="auto"/>
        <w:left w:val="none" w:sz="0" w:space="0" w:color="auto"/>
        <w:bottom w:val="none" w:sz="0" w:space="0" w:color="auto"/>
        <w:right w:val="none" w:sz="0" w:space="0" w:color="auto"/>
      </w:divBdr>
    </w:div>
    <w:div w:id="1529757927">
      <w:bodyDiv w:val="1"/>
      <w:marLeft w:val="0"/>
      <w:marRight w:val="0"/>
      <w:marTop w:val="0"/>
      <w:marBottom w:val="0"/>
      <w:divBdr>
        <w:top w:val="none" w:sz="0" w:space="0" w:color="auto"/>
        <w:left w:val="none" w:sz="0" w:space="0" w:color="auto"/>
        <w:bottom w:val="none" w:sz="0" w:space="0" w:color="auto"/>
        <w:right w:val="none" w:sz="0" w:space="0" w:color="auto"/>
      </w:divBdr>
    </w:div>
    <w:div w:id="1637837992">
      <w:bodyDiv w:val="1"/>
      <w:marLeft w:val="0"/>
      <w:marRight w:val="0"/>
      <w:marTop w:val="0"/>
      <w:marBottom w:val="0"/>
      <w:divBdr>
        <w:top w:val="none" w:sz="0" w:space="0" w:color="auto"/>
        <w:left w:val="none" w:sz="0" w:space="0" w:color="auto"/>
        <w:bottom w:val="none" w:sz="0" w:space="0" w:color="auto"/>
        <w:right w:val="none" w:sz="0" w:space="0" w:color="auto"/>
      </w:divBdr>
    </w:div>
    <w:div w:id="1879975380">
      <w:bodyDiv w:val="1"/>
      <w:marLeft w:val="0"/>
      <w:marRight w:val="0"/>
      <w:marTop w:val="0"/>
      <w:marBottom w:val="0"/>
      <w:divBdr>
        <w:top w:val="none" w:sz="0" w:space="0" w:color="auto"/>
        <w:left w:val="none" w:sz="0" w:space="0" w:color="auto"/>
        <w:bottom w:val="none" w:sz="0" w:space="0" w:color="auto"/>
        <w:right w:val="none" w:sz="0" w:space="0" w:color="auto"/>
      </w:divBdr>
    </w:div>
    <w:div w:id="1897666030">
      <w:bodyDiv w:val="1"/>
      <w:marLeft w:val="0"/>
      <w:marRight w:val="0"/>
      <w:marTop w:val="0"/>
      <w:marBottom w:val="0"/>
      <w:divBdr>
        <w:top w:val="none" w:sz="0" w:space="0" w:color="auto"/>
        <w:left w:val="none" w:sz="0" w:space="0" w:color="auto"/>
        <w:bottom w:val="none" w:sz="0" w:space="0" w:color="auto"/>
        <w:right w:val="none" w:sz="0" w:space="0" w:color="auto"/>
      </w:divBdr>
    </w:div>
    <w:div w:id="1998725475">
      <w:bodyDiv w:val="1"/>
      <w:marLeft w:val="0"/>
      <w:marRight w:val="0"/>
      <w:marTop w:val="0"/>
      <w:marBottom w:val="0"/>
      <w:divBdr>
        <w:top w:val="none" w:sz="0" w:space="0" w:color="auto"/>
        <w:left w:val="none" w:sz="0" w:space="0" w:color="auto"/>
        <w:bottom w:val="none" w:sz="0" w:space="0" w:color="auto"/>
        <w:right w:val="none" w:sz="0" w:space="0" w:color="auto"/>
      </w:divBdr>
    </w:div>
    <w:div w:id="20096283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key-VJ/Vindiata-Consulting-Interview-Task/blob/main/ABC_Company.ipynb"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Vickey-VJ/Vindiata-Consulting-Interview-Ta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vickeysparrow3@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mailto:vickeysparrow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Sathish kumar</cp:lastModifiedBy>
  <cp:revision>4</cp:revision>
  <dcterms:created xsi:type="dcterms:W3CDTF">2013-12-23T23:15:00Z</dcterms:created>
  <dcterms:modified xsi:type="dcterms:W3CDTF">2025-06-29T07:13:00Z</dcterms:modified>
  <cp:category/>
</cp:coreProperties>
</file>